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Startup Investor Application Form</w:t>
      </w:r>
    </w:p>
    <w:p>
      <w:pPr>
        <w:pStyle w:val="Heading2"/>
      </w:pPr>
      <w:r>
        <w:t>General Information</w:t>
      </w:r>
    </w:p>
    <w:p>
      <w:pPr>
        <w:pStyle w:val="ListBullet"/>
      </w:pPr>
      <w:r>
        <w:t>Startup Name:</w:t>
      </w:r>
    </w:p>
    <w:p>
      <w:pPr>
        <w:pStyle w:val="ListBullet"/>
      </w:pPr>
      <w:r>
        <w:t>Website (if applicable):</w:t>
      </w:r>
    </w:p>
    <w:p>
      <w:pPr>
        <w:pStyle w:val="ListBullet"/>
      </w:pPr>
      <w:r>
        <w:t>Founding Year:</w:t>
      </w:r>
    </w:p>
    <w:p>
      <w:pPr>
        <w:pStyle w:val="ListBullet"/>
      </w:pPr>
      <w:r>
        <w:t>Location (City, Country):</w:t>
      </w:r>
    </w:p>
    <w:p>
      <w:pPr>
        <w:pStyle w:val="ListBullet"/>
      </w:pPr>
      <w:r>
        <w:t>Founders' Names &amp; Backgrounds:</w:t>
      </w:r>
    </w:p>
    <w:p>
      <w:pPr>
        <w:pStyle w:val="ListBullet"/>
      </w:pPr>
      <w:r>
        <w:t>Contact Email:</w:t>
      </w:r>
    </w:p>
    <w:p>
      <w:pPr>
        <w:pStyle w:val="Heading2"/>
      </w:pPr>
      <w:r>
        <w:t>Business &amp; Market Information</w:t>
      </w:r>
    </w:p>
    <w:p>
      <w:pPr>
        <w:pStyle w:val="ListBullet"/>
      </w:pPr>
      <w:r>
        <w:t>Industry Vertical (e.g., AI, MedTech, FinTech, etc.):</w:t>
      </w:r>
    </w:p>
    <w:p>
      <w:pPr>
        <w:pStyle w:val="ListBullet"/>
      </w:pPr>
      <w:r>
        <w:t>What problem does your startup solve?</w:t>
      </w:r>
    </w:p>
    <w:p>
      <w:pPr>
        <w:pStyle w:val="ListBullet"/>
      </w:pPr>
      <w:r>
        <w:t>Target Market &amp; Customer Segments:</w:t>
      </w:r>
    </w:p>
    <w:p>
      <w:pPr>
        <w:pStyle w:val="ListBullet"/>
      </w:pPr>
      <w:r>
        <w:t>Total Addressable Market (TAM):</w:t>
      </w:r>
    </w:p>
    <w:p>
      <w:pPr>
        <w:pStyle w:val="ListBullet"/>
      </w:pPr>
      <w:r>
        <w:t>Serviceable Available Market (SAM):</w:t>
      </w:r>
    </w:p>
    <w:p>
      <w:pPr>
        <w:pStyle w:val="ListBullet"/>
      </w:pPr>
      <w:r>
        <w:t>Serviceable Obtainable Market (SOM):</w:t>
      </w:r>
    </w:p>
    <w:p>
      <w:pPr>
        <w:pStyle w:val="ListBullet"/>
      </w:pPr>
      <w:r>
        <w:t>Competitors &amp; Market Positioning:</w:t>
      </w:r>
    </w:p>
    <w:p>
      <w:pPr>
        <w:pStyle w:val="ListBullet"/>
      </w:pPr>
      <w:r>
        <w:t>Revenue Model (e.g., subscription, one-time purchase, licensing, etc.):</w:t>
      </w:r>
    </w:p>
    <w:p>
      <w:pPr>
        <w:pStyle w:val="Heading2"/>
      </w:pPr>
      <w:r>
        <w:t>Financial &amp; Investment Information</w:t>
      </w:r>
    </w:p>
    <w:p>
      <w:pPr>
        <w:pStyle w:val="ListBullet"/>
      </w:pPr>
      <w:r>
        <w:t>Funding Stage (Pre-seed, Seed, Series A, etc.):</w:t>
      </w:r>
    </w:p>
    <w:p>
      <w:pPr>
        <w:pStyle w:val="ListBullet"/>
      </w:pPr>
      <w:r>
        <w:t>Total Funding Raised (if any):</w:t>
      </w:r>
    </w:p>
    <w:p>
      <w:pPr>
        <w:pStyle w:val="ListBullet"/>
      </w:pPr>
      <w:r>
        <w:t>Major Investors (if applicable):</w:t>
      </w:r>
    </w:p>
    <w:p>
      <w:pPr>
        <w:pStyle w:val="ListBullet"/>
      </w:pPr>
      <w:r>
        <w:t>Monthly Revenue (if applicable):</w:t>
      </w:r>
    </w:p>
    <w:p>
      <w:pPr>
        <w:pStyle w:val="ListBullet"/>
      </w:pPr>
      <w:r>
        <w:t>Expected Growth Rate (% per month or year):</w:t>
      </w:r>
    </w:p>
    <w:p>
      <w:pPr>
        <w:pStyle w:val="ListBullet"/>
      </w:pPr>
      <w:r>
        <w:t>Unit Economics (e.g., Customer Acquisition Cost, Lifetime Value, Gross Margin, etc.):</w:t>
      </w:r>
    </w:p>
    <w:p>
      <w:pPr>
        <w:pStyle w:val="Heading2"/>
      </w:pPr>
      <w:r>
        <w:t>Traction &amp; Key Metrics</w:t>
      </w:r>
    </w:p>
    <w:p>
      <w:pPr>
        <w:pStyle w:val="ListBullet"/>
      </w:pPr>
      <w:r>
        <w:t>Monthly Active Users (if applicable):</w:t>
      </w:r>
    </w:p>
    <w:p>
      <w:pPr>
        <w:pStyle w:val="ListBullet"/>
      </w:pPr>
      <w:r>
        <w:t>Sales/Units Sold Per Month:</w:t>
      </w:r>
    </w:p>
    <w:p>
      <w:pPr>
        <w:pStyle w:val="ListBullet"/>
      </w:pPr>
      <w:r>
        <w:t>Partnerships or Key Clients (if any):</w:t>
      </w:r>
    </w:p>
    <w:p>
      <w:pPr>
        <w:pStyle w:val="ListBullet"/>
      </w:pPr>
      <w:r>
        <w:t>Intellectual Property (Patents, Trademarks, etc.):</w:t>
      </w:r>
    </w:p>
    <w:p>
      <w:pPr>
        <w:pStyle w:val="Heading2"/>
      </w:pPr>
      <w:r>
        <w:t>Team &amp; Operations</w:t>
      </w:r>
    </w:p>
    <w:p>
      <w:pPr>
        <w:pStyle w:val="ListBullet"/>
      </w:pPr>
      <w:r>
        <w:t>Number of Full-Time Employees:</w:t>
      </w:r>
    </w:p>
    <w:p>
      <w:pPr>
        <w:pStyle w:val="ListBullet"/>
      </w:pPr>
      <w:r>
        <w:t>Key Team Members &amp; Their Roles:</w:t>
      </w:r>
    </w:p>
    <w:p>
      <w:pPr>
        <w:pStyle w:val="ListBullet"/>
      </w:pPr>
      <w:r>
        <w:t>Advisors &amp; Mentors:</w:t>
      </w:r>
    </w:p>
    <w:p>
      <w:pPr>
        <w:pStyle w:val="Heading2"/>
      </w:pPr>
      <w:r>
        <w:t>Investment Goals &amp; Future Plans</w:t>
      </w:r>
    </w:p>
    <w:p>
      <w:pPr>
        <w:pStyle w:val="ListBullet"/>
      </w:pPr>
      <w:r>
        <w:t>Amount of Funding Sought:</w:t>
      </w:r>
    </w:p>
    <w:p>
      <w:pPr>
        <w:pStyle w:val="ListBullet"/>
      </w:pPr>
      <w:r>
        <w:t>Use of Funds:</w:t>
      </w:r>
    </w:p>
    <w:p>
      <w:pPr>
        <w:pStyle w:val="ListBullet"/>
      </w:pPr>
      <w:r>
        <w:t>Exit Strategy (e.g., Acquisition, IPO, etc.):</w:t>
      </w:r>
    </w:p>
    <w:p>
      <w:pPr>
        <w:pStyle w:val="Heading2"/>
      </w:pPr>
      <w:r>
        <w:t>Declaration &amp; Agreement</w:t>
      </w:r>
    </w:p>
    <w:p>
      <w:r>
        <w:t>I confirm that the information provided is accurate and complete to the best of my knowledge.</w:t>
      </w:r>
    </w:p>
    <w:p>
      <w:r>
        <w:t>Signature: ________________________</w:t>
        <w:br/>
        <w:t>Date: 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